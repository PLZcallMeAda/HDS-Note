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1E62" w14:textId="77777777" w:rsidR="00F159AD" w:rsidRDefault="00000000">
      <w:pPr>
        <w:pStyle w:val="Heading1"/>
      </w:pPr>
      <w:r>
        <w:t>Glossary: Life Expectancy Dataset</w:t>
      </w:r>
    </w:p>
    <w:p w14:paraId="66E686F7" w14:textId="699CF54B" w:rsidR="00F159AD" w:rsidRDefault="00000000">
      <w:r>
        <w:t>This dataset contains information on health, mortality, immunisation, and economic indicators for 193 countries between 2000 and 2015.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1410"/>
        <w:gridCol w:w="2160"/>
      </w:tblGrid>
      <w:tr w:rsidR="00F159AD" w14:paraId="17C42D3E" w14:textId="77777777" w:rsidTr="00A76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4D4AB1E" w14:textId="77777777" w:rsidR="00F159AD" w:rsidRDefault="00000000">
            <w:r>
              <w:t>Variable</w:t>
            </w:r>
          </w:p>
        </w:tc>
        <w:tc>
          <w:tcPr>
            <w:tcW w:w="3119" w:type="dxa"/>
          </w:tcPr>
          <w:p w14:paraId="5DB55B43" w14:textId="5B5215E3" w:rsidR="00F159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0" w:type="dxa"/>
          </w:tcPr>
          <w:p w14:paraId="117B107B" w14:textId="77777777" w:rsidR="00F159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/ Scale</w:t>
            </w:r>
          </w:p>
        </w:tc>
        <w:tc>
          <w:tcPr>
            <w:tcW w:w="2160" w:type="dxa"/>
          </w:tcPr>
          <w:p w14:paraId="3933EAD1" w14:textId="77777777" w:rsidR="00F159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159AD" w14:paraId="54026F1D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C086AC7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Country</w:t>
            </w:r>
          </w:p>
        </w:tc>
        <w:tc>
          <w:tcPr>
            <w:tcW w:w="3119" w:type="dxa"/>
          </w:tcPr>
          <w:p w14:paraId="49F54A88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country.</w:t>
            </w:r>
          </w:p>
        </w:tc>
        <w:tc>
          <w:tcPr>
            <w:tcW w:w="1410" w:type="dxa"/>
          </w:tcPr>
          <w:p w14:paraId="62390F02" w14:textId="6F010431" w:rsidR="00F159AD" w:rsidRDefault="00A76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160" w:type="dxa"/>
          </w:tcPr>
          <w:p w14:paraId="4201A421" w14:textId="080F98FA" w:rsidR="00F159AD" w:rsidRDefault="00590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59AD" w14:paraId="77CA1712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6D7F4D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Year</w:t>
            </w:r>
          </w:p>
        </w:tc>
        <w:tc>
          <w:tcPr>
            <w:tcW w:w="3119" w:type="dxa"/>
          </w:tcPr>
          <w:p w14:paraId="0FB9B007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when the data was recorded.</w:t>
            </w:r>
          </w:p>
        </w:tc>
        <w:tc>
          <w:tcPr>
            <w:tcW w:w="1410" w:type="dxa"/>
          </w:tcPr>
          <w:p w14:paraId="61A2A42E" w14:textId="729FC949" w:rsidR="00F159AD" w:rsidRDefault="00A76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160" w:type="dxa"/>
          </w:tcPr>
          <w:p w14:paraId="378155EC" w14:textId="32998D12" w:rsidR="00F159AD" w:rsidRDefault="00590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59AD" w14:paraId="0C6D6F0B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E413AA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Status</w:t>
            </w:r>
          </w:p>
        </w:tc>
        <w:tc>
          <w:tcPr>
            <w:tcW w:w="3119" w:type="dxa"/>
          </w:tcPr>
          <w:p w14:paraId="2ED3197B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classification of the country.</w:t>
            </w:r>
          </w:p>
        </w:tc>
        <w:tc>
          <w:tcPr>
            <w:tcW w:w="1410" w:type="dxa"/>
          </w:tcPr>
          <w:p w14:paraId="73854A6A" w14:textId="58AEA637" w:rsidR="00F159AD" w:rsidRDefault="00A76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160" w:type="dxa"/>
          </w:tcPr>
          <w:p w14:paraId="5B84B054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UN/WHO classification.</w:t>
            </w:r>
          </w:p>
        </w:tc>
      </w:tr>
      <w:tr w:rsidR="00F159AD" w14:paraId="388636EA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D49BB62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Life expectancy</w:t>
            </w:r>
          </w:p>
        </w:tc>
        <w:tc>
          <w:tcPr>
            <w:tcW w:w="3119" w:type="dxa"/>
          </w:tcPr>
          <w:p w14:paraId="70A675E4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number of years a newborn is expected to live.</w:t>
            </w:r>
          </w:p>
        </w:tc>
        <w:tc>
          <w:tcPr>
            <w:tcW w:w="1410" w:type="dxa"/>
          </w:tcPr>
          <w:p w14:paraId="3D059D1F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2160" w:type="dxa"/>
          </w:tcPr>
          <w:p w14:paraId="1B697A51" w14:textId="7D5F0692" w:rsidR="00F159AD" w:rsidRDefault="00590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59AD" w14:paraId="0E4E565E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FF57F69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Adult Mortality</w:t>
            </w:r>
          </w:p>
        </w:tc>
        <w:tc>
          <w:tcPr>
            <w:tcW w:w="3119" w:type="dxa"/>
          </w:tcPr>
          <w:p w14:paraId="58258ECC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of dying between ages 15–60, per 1,000 adults.</w:t>
            </w:r>
          </w:p>
        </w:tc>
        <w:tc>
          <w:tcPr>
            <w:tcW w:w="1410" w:type="dxa"/>
          </w:tcPr>
          <w:p w14:paraId="33E41608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Deaths per 1,000</w:t>
            </w:r>
          </w:p>
        </w:tc>
        <w:tc>
          <w:tcPr>
            <w:tcW w:w="2160" w:type="dxa"/>
          </w:tcPr>
          <w:p w14:paraId="502DF64A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is better.</w:t>
            </w:r>
          </w:p>
        </w:tc>
      </w:tr>
      <w:tr w:rsidR="00F159AD" w14:paraId="5F6DC49F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5413AF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infant deaths</w:t>
            </w:r>
          </w:p>
        </w:tc>
        <w:tc>
          <w:tcPr>
            <w:tcW w:w="3119" w:type="dxa"/>
          </w:tcPr>
          <w:p w14:paraId="2A8421FA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infant deaths (under age 1) per year.</w:t>
            </w:r>
          </w:p>
        </w:tc>
        <w:tc>
          <w:tcPr>
            <w:tcW w:w="1410" w:type="dxa"/>
          </w:tcPr>
          <w:p w14:paraId="2A1841F9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2160" w:type="dxa"/>
          </w:tcPr>
          <w:p w14:paraId="7FA7B23D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 number, not a rate.</w:t>
            </w:r>
          </w:p>
        </w:tc>
      </w:tr>
      <w:tr w:rsidR="00F159AD" w14:paraId="7C792AA1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11CE859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Alcohol</w:t>
            </w:r>
          </w:p>
        </w:tc>
        <w:tc>
          <w:tcPr>
            <w:tcW w:w="3119" w:type="dxa"/>
          </w:tcPr>
          <w:p w14:paraId="1D0A56FB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alcohol consumption per person (15+).</w:t>
            </w:r>
          </w:p>
        </w:tc>
        <w:tc>
          <w:tcPr>
            <w:tcW w:w="1410" w:type="dxa"/>
          </w:tcPr>
          <w:p w14:paraId="30B79AF3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Litres per person per year</w:t>
            </w:r>
          </w:p>
        </w:tc>
        <w:tc>
          <w:tcPr>
            <w:tcW w:w="2160" w:type="dxa"/>
          </w:tcPr>
          <w:p w14:paraId="0EC025DC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none, 10+ = very high.</w:t>
            </w:r>
          </w:p>
        </w:tc>
      </w:tr>
      <w:tr w:rsidR="00F159AD" w14:paraId="798FDB28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656E27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percentage expenditure</w:t>
            </w:r>
          </w:p>
        </w:tc>
        <w:tc>
          <w:tcPr>
            <w:tcW w:w="3119" w:type="dxa"/>
          </w:tcPr>
          <w:p w14:paraId="013FBE31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spending as % of GDP per capita.</w:t>
            </w:r>
          </w:p>
        </w:tc>
        <w:tc>
          <w:tcPr>
            <w:tcW w:w="1410" w:type="dxa"/>
          </w:tcPr>
          <w:p w14:paraId="0570001F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160" w:type="dxa"/>
          </w:tcPr>
          <w:p w14:paraId="34C16015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look extreme in low-GDP countries.</w:t>
            </w:r>
          </w:p>
        </w:tc>
      </w:tr>
      <w:tr w:rsidR="00F159AD" w14:paraId="669BC7F3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D787B4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Hepatitis B</w:t>
            </w:r>
          </w:p>
        </w:tc>
        <w:tc>
          <w:tcPr>
            <w:tcW w:w="3119" w:type="dxa"/>
          </w:tcPr>
          <w:p w14:paraId="4D7DD157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Immunisation coverage for HepB among 1-year-olds.</w:t>
            </w:r>
          </w:p>
        </w:tc>
        <w:tc>
          <w:tcPr>
            <w:tcW w:w="1410" w:type="dxa"/>
          </w:tcPr>
          <w:p w14:paraId="6ED4E559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160" w:type="dxa"/>
          </w:tcPr>
          <w:p w14:paraId="786F7300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 = full coverage.</w:t>
            </w:r>
          </w:p>
        </w:tc>
      </w:tr>
      <w:tr w:rsidR="00F159AD" w14:paraId="378CD0CB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152A659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Measles</w:t>
            </w:r>
          </w:p>
        </w:tc>
        <w:tc>
          <w:tcPr>
            <w:tcW w:w="3119" w:type="dxa"/>
          </w:tcPr>
          <w:p w14:paraId="5AC45B7A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Reported measles cases per year.</w:t>
            </w:r>
          </w:p>
        </w:tc>
        <w:tc>
          <w:tcPr>
            <w:tcW w:w="1410" w:type="dxa"/>
          </w:tcPr>
          <w:p w14:paraId="39F64B89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2160" w:type="dxa"/>
          </w:tcPr>
          <w:p w14:paraId="38BCA182" w14:textId="791A9991" w:rsidR="00F159AD" w:rsidRDefault="00590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59AD" w14:paraId="7EC27954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32CA0C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BMI</w:t>
            </w:r>
          </w:p>
        </w:tc>
        <w:tc>
          <w:tcPr>
            <w:tcW w:w="3119" w:type="dxa"/>
          </w:tcPr>
          <w:p w14:paraId="277E0115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body mass index of the population.</w:t>
            </w:r>
          </w:p>
        </w:tc>
        <w:tc>
          <w:tcPr>
            <w:tcW w:w="1410" w:type="dxa"/>
          </w:tcPr>
          <w:p w14:paraId="27FC4A7D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kg/m²</w:t>
            </w:r>
          </w:p>
        </w:tc>
        <w:tc>
          <w:tcPr>
            <w:tcW w:w="2160" w:type="dxa"/>
          </w:tcPr>
          <w:p w14:paraId="14C2584F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'normal' BMI is 18.5–24.9.</w:t>
            </w:r>
          </w:p>
        </w:tc>
      </w:tr>
      <w:tr w:rsidR="00F159AD" w14:paraId="177AADB5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B59949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under-five deaths</w:t>
            </w:r>
          </w:p>
        </w:tc>
        <w:tc>
          <w:tcPr>
            <w:tcW w:w="3119" w:type="dxa"/>
          </w:tcPr>
          <w:p w14:paraId="22C62C1C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deaths in children under age 5.</w:t>
            </w:r>
          </w:p>
        </w:tc>
        <w:tc>
          <w:tcPr>
            <w:tcW w:w="1410" w:type="dxa"/>
          </w:tcPr>
          <w:p w14:paraId="2796F68E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2160" w:type="dxa"/>
          </w:tcPr>
          <w:p w14:paraId="657D6AE5" w14:textId="3DD5A4B2" w:rsidR="00F159AD" w:rsidRDefault="00590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59AD" w14:paraId="600B3F70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66BC6A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Polio</w:t>
            </w:r>
          </w:p>
        </w:tc>
        <w:tc>
          <w:tcPr>
            <w:tcW w:w="3119" w:type="dxa"/>
          </w:tcPr>
          <w:p w14:paraId="7857092B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Immunisation coverage for Polio among 1-year-olds.</w:t>
            </w:r>
          </w:p>
        </w:tc>
        <w:tc>
          <w:tcPr>
            <w:tcW w:w="1410" w:type="dxa"/>
          </w:tcPr>
          <w:p w14:paraId="3E07AE95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160" w:type="dxa"/>
          </w:tcPr>
          <w:p w14:paraId="47C15CA0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% = better protection.</w:t>
            </w:r>
          </w:p>
        </w:tc>
      </w:tr>
      <w:tr w:rsidR="00F159AD" w14:paraId="40D5BC54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8D994F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Total expenditure</w:t>
            </w:r>
          </w:p>
        </w:tc>
        <w:tc>
          <w:tcPr>
            <w:tcW w:w="3119" w:type="dxa"/>
          </w:tcPr>
          <w:p w14:paraId="153F3B93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 of government budget spent on health.</w:t>
            </w:r>
          </w:p>
        </w:tc>
        <w:tc>
          <w:tcPr>
            <w:tcW w:w="1410" w:type="dxa"/>
          </w:tcPr>
          <w:p w14:paraId="35DD4202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of total government spending</w:t>
            </w:r>
          </w:p>
        </w:tc>
        <w:tc>
          <w:tcPr>
            <w:tcW w:w="2160" w:type="dxa"/>
          </w:tcPr>
          <w:p w14:paraId="043A04C5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 of national priorities.</w:t>
            </w:r>
          </w:p>
        </w:tc>
      </w:tr>
      <w:tr w:rsidR="00F159AD" w14:paraId="68388D1A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A6B649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Diphtheria</w:t>
            </w:r>
          </w:p>
        </w:tc>
        <w:tc>
          <w:tcPr>
            <w:tcW w:w="3119" w:type="dxa"/>
          </w:tcPr>
          <w:p w14:paraId="30ABEB35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Immunisation coverage for DTP3 (diphtheria, tetanus, pertussis).</w:t>
            </w:r>
          </w:p>
        </w:tc>
        <w:tc>
          <w:tcPr>
            <w:tcW w:w="1410" w:type="dxa"/>
          </w:tcPr>
          <w:p w14:paraId="4E6B1E2E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160" w:type="dxa"/>
          </w:tcPr>
          <w:p w14:paraId="7E71A0F3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in 1-year-olds.</w:t>
            </w:r>
          </w:p>
        </w:tc>
      </w:tr>
      <w:tr w:rsidR="00F159AD" w14:paraId="1FFBA29A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C89FDD4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HIV/AIDS</w:t>
            </w:r>
          </w:p>
        </w:tc>
        <w:tc>
          <w:tcPr>
            <w:tcW w:w="3119" w:type="dxa"/>
          </w:tcPr>
          <w:p w14:paraId="34DB909F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Deaths of children under 5 due to HIV/AIDS.</w:t>
            </w:r>
          </w:p>
        </w:tc>
        <w:tc>
          <w:tcPr>
            <w:tcW w:w="1410" w:type="dxa"/>
          </w:tcPr>
          <w:p w14:paraId="6647FF19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Deaths per 1,000 live births</w:t>
            </w:r>
          </w:p>
        </w:tc>
        <w:tc>
          <w:tcPr>
            <w:tcW w:w="2160" w:type="dxa"/>
          </w:tcPr>
          <w:p w14:paraId="73124C07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Higher in countries with HIV epidemics.</w:t>
            </w:r>
          </w:p>
        </w:tc>
      </w:tr>
      <w:tr w:rsidR="00F159AD" w14:paraId="4FF4DADE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399C3BE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GDP</w:t>
            </w:r>
          </w:p>
        </w:tc>
        <w:tc>
          <w:tcPr>
            <w:tcW w:w="3119" w:type="dxa"/>
          </w:tcPr>
          <w:p w14:paraId="0CF702AE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Economic output per person.</w:t>
            </w:r>
          </w:p>
        </w:tc>
        <w:tc>
          <w:tcPr>
            <w:tcW w:w="1410" w:type="dxa"/>
          </w:tcPr>
          <w:p w14:paraId="7B2E7897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US$ per capita</w:t>
            </w:r>
          </w:p>
        </w:tc>
        <w:tc>
          <w:tcPr>
            <w:tcW w:w="2160" w:type="dxa"/>
          </w:tcPr>
          <w:p w14:paraId="40D53F94" w14:textId="17CDCA61" w:rsidR="00F159AD" w:rsidRDefault="00590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59AD" w14:paraId="1A20820B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7D6923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Population</w:t>
            </w:r>
          </w:p>
        </w:tc>
        <w:tc>
          <w:tcPr>
            <w:tcW w:w="3119" w:type="dxa"/>
          </w:tcPr>
          <w:p w14:paraId="0937528A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people in the country.</w:t>
            </w:r>
          </w:p>
        </w:tc>
        <w:tc>
          <w:tcPr>
            <w:tcW w:w="1410" w:type="dxa"/>
          </w:tcPr>
          <w:p w14:paraId="2A661E20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2160" w:type="dxa"/>
          </w:tcPr>
          <w:p w14:paraId="2A9E68A0" w14:textId="54F81526" w:rsidR="00F159AD" w:rsidRDefault="00590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59AD" w14:paraId="4D07B8EF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299126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thinness 1–19 years</w:t>
            </w:r>
          </w:p>
        </w:tc>
        <w:tc>
          <w:tcPr>
            <w:tcW w:w="3119" w:type="dxa"/>
          </w:tcPr>
          <w:p w14:paraId="11B23EA4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of adolescents (10–19 years) who are underweight.</w:t>
            </w:r>
          </w:p>
        </w:tc>
        <w:tc>
          <w:tcPr>
            <w:tcW w:w="1410" w:type="dxa"/>
          </w:tcPr>
          <w:p w14:paraId="7E19D957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160" w:type="dxa"/>
          </w:tcPr>
          <w:p w14:paraId="40B3CE8C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 of malnutrition.</w:t>
            </w:r>
          </w:p>
        </w:tc>
      </w:tr>
      <w:tr w:rsidR="00F159AD" w14:paraId="036018F2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4E8E21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lastRenderedPageBreak/>
              <w:t>thinness 5–9 years</w:t>
            </w:r>
          </w:p>
        </w:tc>
        <w:tc>
          <w:tcPr>
            <w:tcW w:w="3119" w:type="dxa"/>
          </w:tcPr>
          <w:p w14:paraId="2CAF51A5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of children (5–9 years) who are underweight.</w:t>
            </w:r>
          </w:p>
        </w:tc>
        <w:tc>
          <w:tcPr>
            <w:tcW w:w="1410" w:type="dxa"/>
          </w:tcPr>
          <w:p w14:paraId="5CDBEF9F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160" w:type="dxa"/>
          </w:tcPr>
          <w:p w14:paraId="7C8487F1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 of malnutrition.</w:t>
            </w:r>
          </w:p>
        </w:tc>
      </w:tr>
      <w:tr w:rsidR="00F159AD" w14:paraId="2334466C" w14:textId="77777777" w:rsidTr="00A76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A9C113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Income composition of resources</w:t>
            </w:r>
          </w:p>
        </w:tc>
        <w:tc>
          <w:tcPr>
            <w:tcW w:w="3119" w:type="dxa"/>
          </w:tcPr>
          <w:p w14:paraId="4360C27B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Development Index (income component).</w:t>
            </w:r>
          </w:p>
        </w:tc>
        <w:tc>
          <w:tcPr>
            <w:tcW w:w="1410" w:type="dxa"/>
          </w:tcPr>
          <w:p w14:paraId="7211B495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0–1</w:t>
            </w:r>
          </w:p>
        </w:tc>
        <w:tc>
          <w:tcPr>
            <w:tcW w:w="2160" w:type="dxa"/>
          </w:tcPr>
          <w:p w14:paraId="2C49B868" w14:textId="77777777" w:rsidR="00F159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= more developed.</w:t>
            </w:r>
          </w:p>
        </w:tc>
      </w:tr>
      <w:tr w:rsidR="00F159AD" w14:paraId="6008D8B3" w14:textId="77777777" w:rsidTr="00A76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7E7281" w14:textId="77777777" w:rsidR="00F159AD" w:rsidRPr="005159B9" w:rsidRDefault="00000000">
            <w:pPr>
              <w:rPr>
                <w:b w:val="0"/>
                <w:bCs w:val="0"/>
              </w:rPr>
            </w:pPr>
            <w:r w:rsidRPr="005159B9">
              <w:rPr>
                <w:b w:val="0"/>
                <w:bCs w:val="0"/>
              </w:rPr>
              <w:t>Schooling</w:t>
            </w:r>
          </w:p>
        </w:tc>
        <w:tc>
          <w:tcPr>
            <w:tcW w:w="3119" w:type="dxa"/>
          </w:tcPr>
          <w:p w14:paraId="38FB8D77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number of years of formal schooling.</w:t>
            </w:r>
          </w:p>
        </w:tc>
        <w:tc>
          <w:tcPr>
            <w:tcW w:w="1410" w:type="dxa"/>
          </w:tcPr>
          <w:p w14:paraId="256ED677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Years</w:t>
            </w:r>
          </w:p>
        </w:tc>
        <w:tc>
          <w:tcPr>
            <w:tcW w:w="2160" w:type="dxa"/>
          </w:tcPr>
          <w:p w14:paraId="28264A9B" w14:textId="77777777" w:rsidR="00F159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Higher indicates better education.</w:t>
            </w:r>
          </w:p>
        </w:tc>
      </w:tr>
    </w:tbl>
    <w:p w14:paraId="4E6E344D" w14:textId="77777777" w:rsidR="00D144B7" w:rsidRDefault="00D144B7"/>
    <w:sectPr w:rsidR="00D14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7926091">
    <w:abstractNumId w:val="8"/>
  </w:num>
  <w:num w:numId="2" w16cid:durableId="170529078">
    <w:abstractNumId w:val="6"/>
  </w:num>
  <w:num w:numId="3" w16cid:durableId="1731271417">
    <w:abstractNumId w:val="5"/>
  </w:num>
  <w:num w:numId="4" w16cid:durableId="1450975829">
    <w:abstractNumId w:val="4"/>
  </w:num>
  <w:num w:numId="5" w16cid:durableId="1985088571">
    <w:abstractNumId w:val="7"/>
  </w:num>
  <w:num w:numId="6" w16cid:durableId="466777972">
    <w:abstractNumId w:val="3"/>
  </w:num>
  <w:num w:numId="7" w16cid:durableId="412749032">
    <w:abstractNumId w:val="2"/>
  </w:num>
  <w:num w:numId="8" w16cid:durableId="189496616">
    <w:abstractNumId w:val="1"/>
  </w:num>
  <w:num w:numId="9" w16cid:durableId="114859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8D4"/>
    <w:rsid w:val="0029639D"/>
    <w:rsid w:val="00326F90"/>
    <w:rsid w:val="005159B9"/>
    <w:rsid w:val="005903E2"/>
    <w:rsid w:val="006420DE"/>
    <w:rsid w:val="00A763BC"/>
    <w:rsid w:val="00AA1D8D"/>
    <w:rsid w:val="00B47730"/>
    <w:rsid w:val="00CB0664"/>
    <w:rsid w:val="00D144B7"/>
    <w:rsid w:val="00F159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5E7D3"/>
  <w14:defaultImageDpi w14:val="300"/>
  <w15:docId w15:val="{FAB25E1B-1D08-7044-9D5B-D5B81B1B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1">
    <w:name w:val="Grid Table 5 Dark Accent 1"/>
    <w:basedOn w:val="TableNormal"/>
    <w:uiPriority w:val="50"/>
    <w:rsid w:val="005159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Lijing Lin</cp:lastModifiedBy>
  <cp:revision>5</cp:revision>
  <dcterms:created xsi:type="dcterms:W3CDTF">2013-12-23T23:15:00Z</dcterms:created>
  <dcterms:modified xsi:type="dcterms:W3CDTF">2025-09-04T05:49:00Z</dcterms:modified>
  <cp:category/>
</cp:coreProperties>
</file>