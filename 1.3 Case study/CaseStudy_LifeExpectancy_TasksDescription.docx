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EF8A" w14:textId="2B52651E" w:rsidR="00B4547E" w:rsidRDefault="00000000">
      <w:pPr>
        <w:pStyle w:val="Heading1"/>
      </w:pPr>
      <w:r>
        <w:t>Case Study: Life Expectancy Data — Core Tasks</w:t>
      </w:r>
    </w:p>
    <w:p w14:paraId="29107606" w14:textId="77777777" w:rsidR="00B4547E" w:rsidRDefault="00000000">
      <w:r>
        <w:t>This handout guides you through the case study tasks. It contains prompts and hints only. Use your R script to complete the tasks.</w:t>
      </w:r>
    </w:p>
    <w:p w14:paraId="778C8570" w14:textId="77777777" w:rsidR="00B4547E" w:rsidRDefault="00000000">
      <w:pPr>
        <w:pStyle w:val="Heading2"/>
      </w:pPr>
      <w:r>
        <w:t>0) Setup</w:t>
      </w:r>
    </w:p>
    <w:p w14:paraId="64E821E8" w14:textId="77777777" w:rsidR="00B4547E" w:rsidRDefault="00000000">
      <w:pPr>
        <w:pStyle w:val="ListBullet"/>
      </w:pPr>
      <w:r>
        <w:t>Ensure your working directory is set to this script's folder.</w:t>
      </w:r>
    </w:p>
    <w:p w14:paraId="3869A3AA" w14:textId="77777777" w:rsidR="00B4547E" w:rsidRDefault="00000000">
      <w:pPr>
        <w:pStyle w:val="ListBullet"/>
      </w:pPr>
      <w:r>
        <w:t>Data file expected at: ./data/Life Expectancy Data.csv</w:t>
      </w:r>
    </w:p>
    <w:p w14:paraId="47B87731" w14:textId="77777777" w:rsidR="00B4547E" w:rsidRDefault="00000000">
      <w:pPr>
        <w:pStyle w:val="ListBullet"/>
      </w:pPr>
      <w:r>
        <w:t>Read the CSV into an object named data. (Hint: use check.names = FALSE to keep original column names)</w:t>
      </w:r>
    </w:p>
    <w:p w14:paraId="0AC162C1" w14:textId="77777777" w:rsidR="00B4547E" w:rsidRDefault="00000000">
      <w:pPr>
        <w:pStyle w:val="ListBullet"/>
      </w:pPr>
      <w:r>
        <w:t>Optional: load ggplot2 if you wish to use it.</w:t>
      </w:r>
    </w:p>
    <w:p w14:paraId="37F63252" w14:textId="77777777" w:rsidR="00B4547E" w:rsidRDefault="00000000">
      <w:pPr>
        <w:pStyle w:val="Heading2"/>
      </w:pPr>
      <w:r>
        <w:t>1) First look at the data</w:t>
      </w:r>
    </w:p>
    <w:p w14:paraId="7AF55412" w14:textId="77777777" w:rsidR="00B4547E" w:rsidRDefault="00000000">
      <w:pPr>
        <w:pStyle w:val="ListBullet"/>
      </w:pPr>
      <w:r>
        <w:t>View the first few and last few rows (head(), tail()).</w:t>
      </w:r>
    </w:p>
    <w:p w14:paraId="30A7200A" w14:textId="77777777" w:rsidR="00B4547E" w:rsidRDefault="00000000">
      <w:pPr>
        <w:pStyle w:val="ListBullet"/>
      </w:pPr>
      <w:r>
        <w:t>Take a random sample of 10 rows (hint: sample.int()).</w:t>
      </w:r>
    </w:p>
    <w:p w14:paraId="1684EFE2" w14:textId="77777777" w:rsidR="00B4547E" w:rsidRDefault="00000000">
      <w:pPr>
        <w:pStyle w:val="ListBullet"/>
      </w:pPr>
      <w:r>
        <w:t>Check how many rows and columns (dim(), nrow(), ncol()).</w:t>
      </w:r>
    </w:p>
    <w:p w14:paraId="04F37930" w14:textId="77777777" w:rsidR="00B4547E" w:rsidRDefault="00000000">
      <w:pPr>
        <w:pStyle w:val="ListBullet"/>
      </w:pPr>
      <w:r>
        <w:t>Inspect data types and summaries (str(), summary()).</w:t>
      </w:r>
    </w:p>
    <w:p w14:paraId="0B7CCFE0" w14:textId="77777777" w:rsidR="00B4547E" w:rsidRDefault="00000000">
      <w:pPr>
        <w:pStyle w:val="ListBullet"/>
      </w:pPr>
      <w:r>
        <w:t>Check for duplicate Country-Year combinations.</w:t>
      </w:r>
    </w:p>
    <w:p w14:paraId="4E3F8902" w14:textId="77777777" w:rsidR="00B4547E" w:rsidRDefault="00000000">
      <w:pPr>
        <w:pStyle w:val="Heading2"/>
      </w:pPr>
      <w:r>
        <w:t>2) Data hygiene &amp; missingness</w:t>
      </w:r>
    </w:p>
    <w:p w14:paraId="7677FA40" w14:textId="77777777" w:rsidR="00B4547E" w:rsidRDefault="00000000">
      <w:pPr>
        <w:pStyle w:val="ListBullet"/>
      </w:pPr>
      <w:r>
        <w:t>Count NAs per column (colSums(is.na(...))).</w:t>
      </w:r>
    </w:p>
    <w:p w14:paraId="73C851FF" w14:textId="77777777" w:rsidR="00B4547E" w:rsidRDefault="00000000">
      <w:pPr>
        <w:pStyle w:val="ListBullet"/>
      </w:pPr>
      <w:r>
        <w:t>Compute percentage of missing values per column (colMeans(is.na(...))*100).</w:t>
      </w:r>
    </w:p>
    <w:p w14:paraId="66FEA14A" w14:textId="77777777" w:rsidR="00B4547E" w:rsidRDefault="00000000">
      <w:pPr>
        <w:pStyle w:val="ListBullet"/>
      </w:pPr>
      <w:r>
        <w:t>Calculate overall missingness (mean(is.na(...))).</w:t>
      </w:r>
    </w:p>
    <w:p w14:paraId="517E8540" w14:textId="77777777" w:rsidR="00B4547E" w:rsidRDefault="00000000">
      <w:pPr>
        <w:pStyle w:val="ListBullet"/>
      </w:pPr>
      <w:r>
        <w:t>Optional: Impute missing GDP values with country mean (hint: ave(), ifelse()).</w:t>
      </w:r>
    </w:p>
    <w:p w14:paraId="7DCABB44" w14:textId="77777777" w:rsidR="00B4547E" w:rsidRDefault="00000000">
      <w:pPr>
        <w:pStyle w:val="Heading2"/>
      </w:pPr>
      <w:r>
        <w:t>3) Distributions &amp; basic EDA</w:t>
      </w:r>
    </w:p>
    <w:p w14:paraId="657F29CB" w14:textId="77777777" w:rsidR="00B4547E" w:rsidRDefault="00000000">
      <w:pPr>
        <w:pStyle w:val="ListBullet"/>
      </w:pPr>
      <w:r>
        <w:t>Plot histograms for Life expectancy and BMI (Base R hist() or ggplot2 geom_histogram()).</w:t>
      </w:r>
    </w:p>
    <w:p w14:paraId="5A7347F5" w14:textId="77777777" w:rsidR="00B4547E" w:rsidRDefault="00000000">
      <w:pPr>
        <w:pStyle w:val="ListBullet"/>
      </w:pPr>
      <w:r>
        <w:t>Boxplot: Life expectancy by Status (boxplot() or ggplot2 geom_boxplot()).</w:t>
      </w:r>
    </w:p>
    <w:p w14:paraId="139C5B79" w14:textId="77777777" w:rsidR="00B4547E" w:rsidRDefault="00000000">
      <w:pPr>
        <w:pStyle w:val="ListBullet"/>
      </w:pPr>
      <w:r>
        <w:t>Group summaries: mean and sd of Life expectancy by Status; median GDP; mean Schooling (tapply()).</w:t>
      </w:r>
    </w:p>
    <w:p w14:paraId="706DDFC9" w14:textId="77777777" w:rsidR="00B4547E" w:rsidRDefault="00000000">
      <w:pPr>
        <w:pStyle w:val="Heading2"/>
      </w:pPr>
      <w:r>
        <w:t>4) Relationships &amp; correlations</w:t>
      </w:r>
    </w:p>
    <w:p w14:paraId="422F1004" w14:textId="77777777" w:rsidR="00B4547E" w:rsidRDefault="00000000">
      <w:pPr>
        <w:pStyle w:val="ListBullet"/>
      </w:pPr>
      <w:r>
        <w:t>Create a numeric-only data frame and compute correlation matrix (cor()).</w:t>
      </w:r>
    </w:p>
    <w:p w14:paraId="228635CF" w14:textId="77777777" w:rsidR="00B4547E" w:rsidRDefault="00000000">
      <w:pPr>
        <w:pStyle w:val="ListBullet"/>
      </w:pPr>
      <w:r>
        <w:t>Compute correlations between Life expectancy and selected variables (GDP, Schooling, BMI, HIV.AIDS, Adult Mortality).</w:t>
      </w:r>
    </w:p>
    <w:p w14:paraId="11CAFD33" w14:textId="77777777" w:rsidR="00B4547E" w:rsidRDefault="00000000">
      <w:pPr>
        <w:pStyle w:val="ListBullet"/>
      </w:pPr>
      <w:r>
        <w:t>Scatterplots: GDP vs Life expectancy, add trend line (Base R loess/lm or ggplot2 geom_smooth()).</w:t>
      </w:r>
    </w:p>
    <w:p w14:paraId="33604D71" w14:textId="77777777" w:rsidR="00B4547E" w:rsidRDefault="00000000">
      <w:pPr>
        <w:pStyle w:val="ListBullet"/>
      </w:pPr>
      <w:r>
        <w:t>Produce pairwise scatterplot matrix for selected variables (pairs()).</w:t>
      </w:r>
    </w:p>
    <w:p w14:paraId="1087BF92" w14:textId="77777777" w:rsidR="00B4547E" w:rsidRDefault="00000000">
      <w:pPr>
        <w:pStyle w:val="Heading2"/>
      </w:pPr>
      <w:r>
        <w:t>5) Programming practice</w:t>
      </w:r>
    </w:p>
    <w:p w14:paraId="42CCFD82" w14:textId="77777777" w:rsidR="00B4547E" w:rsidRDefault="00000000">
      <w:pPr>
        <w:pStyle w:val="ListBullet"/>
      </w:pPr>
      <w:r>
        <w:t>Write a function that returns mean Life expectancy for a given country.</w:t>
      </w:r>
    </w:p>
    <w:p w14:paraId="4D264A47" w14:textId="77777777" w:rsidR="00B4547E" w:rsidRDefault="00000000">
      <w:pPr>
        <w:pStyle w:val="ListBullet"/>
      </w:pPr>
      <w:r>
        <w:lastRenderedPageBreak/>
        <w:t>Loop: for each year, print the top 3 countries by Life expectancy.</w:t>
      </w:r>
    </w:p>
    <w:p w14:paraId="50FC6EC4" w14:textId="77777777" w:rsidR="00B4547E" w:rsidRDefault="00000000">
      <w:pPr>
        <w:pStyle w:val="ListBullet"/>
      </w:pPr>
      <w:r>
        <w:t>Conditionals: create a new column lifeexp_flag (Low &lt;50, High &gt;80, Typical otherwise).</w:t>
      </w:r>
    </w:p>
    <w:p w14:paraId="7F324165" w14:textId="77777777" w:rsidR="00B4547E" w:rsidRDefault="00000000">
      <w:pPr>
        <w:pStyle w:val="Heading2"/>
      </w:pPr>
      <w:r>
        <w:t>6) Reporting-ready outputs</w:t>
      </w:r>
    </w:p>
    <w:p w14:paraId="4603CAFC" w14:textId="77777777" w:rsidR="00B4547E" w:rsidRDefault="00000000">
      <w:pPr>
        <w:pStyle w:val="ListBullet"/>
      </w:pPr>
      <w:r>
        <w:t>Use aggregate() to produce summary tables by Status: mean Life expectancy, Schooling, GDP.</w:t>
      </w:r>
    </w:p>
    <w:p w14:paraId="1A8EF2CD" w14:textId="77777777" w:rsidR="00B4547E" w:rsidRDefault="00000000">
      <w:pPr>
        <w:pStyle w:val="ListBullet"/>
      </w:pPr>
      <w:r>
        <w:t>Optional: Save a GDP vs Life expectancy plot to a file (hint: png(), plot(), lines(), dev.off()).</w:t>
      </w:r>
    </w:p>
    <w:p w14:paraId="7905605C" w14:textId="77777777" w:rsidR="00B4547E" w:rsidRDefault="00000000">
      <w:pPr>
        <w:pStyle w:val="Heading2"/>
      </w:pPr>
      <w:r>
        <w:t>7) Reflection prompts</w:t>
      </w:r>
    </w:p>
    <w:p w14:paraId="5E4EAAF9" w14:textId="77777777" w:rsidR="00B4547E" w:rsidRDefault="00000000">
      <w:pPr>
        <w:pStyle w:val="ListBullet"/>
      </w:pPr>
      <w:r>
        <w:t>Which indicators appear most strongly associated with Life Expectancy?</w:t>
      </w:r>
    </w:p>
    <w:p w14:paraId="0B01EE8C" w14:textId="77777777" w:rsidR="00B4547E" w:rsidRDefault="00000000">
      <w:pPr>
        <w:pStyle w:val="ListBullet"/>
      </w:pPr>
      <w:r>
        <w:t>Do patterns differ between Developed and Developing countries?</w:t>
      </w:r>
    </w:p>
    <w:p w14:paraId="64292D66" w14:textId="77777777" w:rsidR="00B4547E" w:rsidRDefault="00000000">
      <w:pPr>
        <w:pStyle w:val="ListBullet"/>
      </w:pPr>
      <w:r>
        <w:t>How does handling missing data (e.g. imputation) affect results?</w:t>
      </w:r>
    </w:p>
    <w:p w14:paraId="1ABF9945" w14:textId="77777777" w:rsidR="00B4547E" w:rsidRDefault="00000000">
      <w:pPr>
        <w:pStyle w:val="ListBullet"/>
      </w:pPr>
      <w:r>
        <w:t>What are the limitations of simple correlations for causal interpretation?</w:t>
      </w:r>
    </w:p>
    <w:p w14:paraId="43679F2B" w14:textId="77777777" w:rsidR="00B4547E" w:rsidRDefault="00000000">
      <w:pPr>
        <w:pStyle w:val="ListBullet"/>
      </w:pPr>
      <w:r>
        <w:t>If you had more time, what variables/transformations would you explore next?</w:t>
      </w:r>
    </w:p>
    <w:sectPr w:rsidR="00B45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67710">
    <w:abstractNumId w:val="8"/>
  </w:num>
  <w:num w:numId="2" w16cid:durableId="1549950615">
    <w:abstractNumId w:val="6"/>
  </w:num>
  <w:num w:numId="3" w16cid:durableId="21978858">
    <w:abstractNumId w:val="5"/>
  </w:num>
  <w:num w:numId="4" w16cid:durableId="1214729040">
    <w:abstractNumId w:val="4"/>
  </w:num>
  <w:num w:numId="5" w16cid:durableId="1700006969">
    <w:abstractNumId w:val="7"/>
  </w:num>
  <w:num w:numId="6" w16cid:durableId="1009793546">
    <w:abstractNumId w:val="3"/>
  </w:num>
  <w:num w:numId="7" w16cid:durableId="884028345">
    <w:abstractNumId w:val="2"/>
  </w:num>
  <w:num w:numId="8" w16cid:durableId="1388141971">
    <w:abstractNumId w:val="1"/>
  </w:num>
  <w:num w:numId="9" w16cid:durableId="31885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8D4"/>
    <w:rsid w:val="0029639D"/>
    <w:rsid w:val="00326F90"/>
    <w:rsid w:val="006E017D"/>
    <w:rsid w:val="00AA1D8D"/>
    <w:rsid w:val="00B454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A4755"/>
  <w14:defaultImageDpi w14:val="300"/>
  <w15:docId w15:val="{FAB25E1B-1D08-7044-9D5B-D5B81B1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Lijing Lin</cp:lastModifiedBy>
  <cp:revision>2</cp:revision>
  <dcterms:created xsi:type="dcterms:W3CDTF">2013-12-23T23:15:00Z</dcterms:created>
  <dcterms:modified xsi:type="dcterms:W3CDTF">2025-09-18T11:09:00Z</dcterms:modified>
  <cp:category/>
</cp:coreProperties>
</file>